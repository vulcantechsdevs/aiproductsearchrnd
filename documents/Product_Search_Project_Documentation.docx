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4970" w14:textId="77777777" w:rsidR="004B60F9" w:rsidRDefault="00000000">
      <w:pPr>
        <w:pStyle w:val="Title"/>
      </w:pPr>
      <w:r>
        <w:t>Product Search Project Documentation</w:t>
      </w:r>
    </w:p>
    <w:p w14:paraId="6D6C3A1B" w14:textId="77777777" w:rsidR="004B60F9" w:rsidRDefault="00000000">
      <w:pPr>
        <w:pStyle w:val="Heading1"/>
      </w:pPr>
      <w:r>
        <w:t>1. Project Overview</w:t>
      </w:r>
    </w:p>
    <w:p w14:paraId="6BFE17B7" w14:textId="77777777" w:rsidR="004B60F9" w:rsidRDefault="00000000">
      <w:r>
        <w:t>This project allows searching products using:</w:t>
      </w:r>
      <w:r>
        <w:br/>
        <w:t>- Text search (SentenceTransformer all-MiniLM-L6-v2)</w:t>
      </w:r>
      <w:r>
        <w:br/>
        <w:t>- Image search (CLIP model clip-ViT-B-32)</w:t>
      </w:r>
      <w:r>
        <w:br/>
        <w:t>- Products embedded &amp; stored in ChromaDB</w:t>
      </w:r>
      <w:r>
        <w:br/>
        <w:t>- Backend APIs with FastAPI for Insert, Update, Delete, Search</w:t>
      </w:r>
    </w:p>
    <w:p w14:paraId="0DE0B5B4" w14:textId="77777777" w:rsidR="004B60F9" w:rsidRDefault="00000000">
      <w:pPr>
        <w:pStyle w:val="Heading1"/>
      </w:pPr>
      <w:r>
        <w:t>2. Project Structure</w:t>
      </w:r>
    </w:p>
    <w:p w14:paraId="00A7755D" w14:textId="77777777" w:rsidR="004B60F9" w:rsidRDefault="00000000">
      <w:r>
        <w:t>AI_PRODUCT_SEARCH_MAIN/</w:t>
      </w:r>
      <w:r>
        <w:br/>
        <w:t xml:space="preserve"> - backend.py             # FastAPI backend (CRUD + Search APIs)</w:t>
      </w:r>
      <w:r>
        <w:br/>
        <w:t xml:space="preserve"> - embed_to_chroma.py     # Embedding script</w:t>
      </w:r>
      <w:r>
        <w:br/>
        <w:t xml:space="preserve"> - chroma_db/             # ChromaDB storage</w:t>
      </w:r>
      <w:r>
        <w:br/>
      </w:r>
    </w:p>
    <w:p w14:paraId="334E2264" w14:textId="77777777" w:rsidR="004B60F9" w:rsidRDefault="00000000">
      <w:pPr>
        <w:pStyle w:val="Heading1"/>
      </w:pPr>
      <w:r>
        <w:t>3. Setup Instructions</w:t>
      </w:r>
    </w:p>
    <w:p w14:paraId="578A133F" w14:textId="623523DC" w:rsidR="004B60F9" w:rsidRDefault="00000000">
      <w:r>
        <w:t>1. Install Python 3.9+</w:t>
      </w:r>
      <w:r>
        <w:br/>
        <w:t>2. Create virtual environment:</w:t>
      </w:r>
      <w:r>
        <w:br/>
        <w:t xml:space="preserve">   python -m venv venv</w:t>
      </w:r>
      <w:r>
        <w:br/>
        <w:t xml:space="preserve">   source venv/bin/activate   (Linux/Mac)</w:t>
      </w:r>
      <w:r>
        <w:br/>
        <w:t xml:space="preserve">   venv\Scripts\activate     (Windows)</w:t>
      </w:r>
      <w:r>
        <w:br/>
      </w:r>
      <w:r>
        <w:br/>
        <w:t>3. Install dependencies (single command):</w:t>
      </w:r>
      <w:r>
        <w:br/>
        <w:t xml:space="preserve">   pip install fastapi uvicorn chromadb psycopg2 sentence-transformers pillow requests</w:t>
      </w:r>
      <w:r w:rsidR="00470FFB">
        <w:t xml:space="preserve"> </w:t>
      </w:r>
      <w:proofErr w:type="spellStart"/>
      <w:r w:rsidR="00470FFB" w:rsidRPr="00470FFB">
        <w:t>aiohttp</w:t>
      </w:r>
      <w:proofErr w:type="spellEnd"/>
    </w:p>
    <w:p w14:paraId="1C3D8509" w14:textId="7C6068DE" w:rsidR="00F452AC" w:rsidRDefault="00F452AC">
      <w:r>
        <w:t>Or</w:t>
      </w:r>
    </w:p>
    <w:p w14:paraId="1BDD55DD" w14:textId="71ACE746" w:rsidR="00F452AC" w:rsidRDefault="00F452AC">
      <w:r w:rsidRPr="00F452AC">
        <w:t>pip install -r requirements.txt</w:t>
      </w:r>
    </w:p>
    <w:p w14:paraId="35E76C03" w14:textId="77777777" w:rsidR="00470FFB" w:rsidRDefault="00470FFB" w:rsidP="00470FFB">
      <w:pPr>
        <w:spacing w:after="160" w:line="259" w:lineRule="auto"/>
      </w:pPr>
    </w:p>
    <w:p w14:paraId="5732A171" w14:textId="2328453E" w:rsidR="00470FFB" w:rsidRPr="008E4E48" w:rsidRDefault="00470FFB" w:rsidP="00470FFB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70FF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4. </w:t>
      </w:r>
      <w:r w:rsidRPr="008E4E4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Enable GPU Support (Optional for Faster Embedding):</w:t>
      </w:r>
    </w:p>
    <w:p w14:paraId="4C684298" w14:textId="3FA1BEA4" w:rsidR="00470FFB" w:rsidRPr="008E4E48" w:rsidRDefault="00470FFB" w:rsidP="00470FFB">
      <w:pPr>
        <w:spacing w:after="160" w:line="259" w:lineRule="auto"/>
      </w:pPr>
      <w:r>
        <w:t xml:space="preserve">1. </w:t>
      </w:r>
      <w:r w:rsidRPr="008E4E48">
        <w:t xml:space="preserve">Ensure an NVIDIA GPU is installed and update the NVIDIA driver from </w:t>
      </w:r>
      <w:hyperlink r:id="rId6" w:history="1">
        <w:r w:rsidRPr="008E4E48">
          <w:t>NVIDIA’s Download page</w:t>
        </w:r>
      </w:hyperlink>
      <w:r w:rsidRPr="008E4E48">
        <w:t xml:space="preserve"> to the latest version (e.g., 535 or higher).</w:t>
      </w:r>
    </w:p>
    <w:p w14:paraId="56CF9330" w14:textId="591CC440" w:rsidR="00470FFB" w:rsidRPr="008E4E48" w:rsidRDefault="00470FFB" w:rsidP="00470FFB">
      <w:pPr>
        <w:spacing w:after="160" w:line="259" w:lineRule="auto"/>
      </w:pPr>
      <w:r>
        <w:t xml:space="preserve">2. </w:t>
      </w:r>
      <w:r w:rsidRPr="008E4E48">
        <w:t xml:space="preserve">Uninstall existing </w:t>
      </w:r>
      <w:proofErr w:type="spellStart"/>
      <w:r w:rsidRPr="008E4E48">
        <w:t>PyTorch</w:t>
      </w:r>
      <w:proofErr w:type="spellEnd"/>
      <w:r w:rsidRPr="008E4E48">
        <w:t xml:space="preserve">: </w:t>
      </w:r>
      <w:r w:rsidRPr="008E4E48">
        <w:rPr>
          <w:highlight w:val="yellow"/>
        </w:rPr>
        <w:t xml:space="preserve">pip uninstall torch </w:t>
      </w:r>
      <w:proofErr w:type="spellStart"/>
      <w:r w:rsidRPr="008E4E48">
        <w:rPr>
          <w:highlight w:val="yellow"/>
        </w:rPr>
        <w:t>torchvision</w:t>
      </w:r>
      <w:proofErr w:type="spellEnd"/>
    </w:p>
    <w:p w14:paraId="744E8DB3" w14:textId="039A7F92" w:rsidR="00470FFB" w:rsidRPr="008E4E48" w:rsidRDefault="00470FFB" w:rsidP="00470FFB">
      <w:pPr>
        <w:spacing w:after="160" w:line="259" w:lineRule="auto"/>
      </w:pPr>
      <w:r>
        <w:t xml:space="preserve">3. </w:t>
      </w:r>
      <w:r w:rsidRPr="008E4E48">
        <w:t xml:space="preserve">Install </w:t>
      </w:r>
      <w:proofErr w:type="spellStart"/>
      <w:r w:rsidRPr="008E4E48">
        <w:t>PyTorch</w:t>
      </w:r>
      <w:proofErr w:type="spellEnd"/>
      <w:r w:rsidRPr="008E4E48">
        <w:t xml:space="preserve"> with CUDA support (e.g., CUDA 11.8): </w:t>
      </w:r>
      <w:r w:rsidRPr="008E4E48">
        <w:rPr>
          <w:highlight w:val="yellow"/>
        </w:rPr>
        <w:t xml:space="preserve">pip install torch </w:t>
      </w:r>
      <w:proofErr w:type="spellStart"/>
      <w:r w:rsidRPr="008E4E48">
        <w:rPr>
          <w:highlight w:val="yellow"/>
        </w:rPr>
        <w:t>torchvision</w:t>
      </w:r>
      <w:proofErr w:type="spellEnd"/>
      <w:r w:rsidRPr="008E4E48">
        <w:rPr>
          <w:highlight w:val="yellow"/>
        </w:rPr>
        <w:t xml:space="preserve"> --index-</w:t>
      </w:r>
      <w:proofErr w:type="spellStart"/>
      <w:r w:rsidRPr="008E4E48">
        <w:rPr>
          <w:highlight w:val="yellow"/>
        </w:rPr>
        <w:t>url</w:t>
      </w:r>
      <w:proofErr w:type="spellEnd"/>
      <w:r w:rsidRPr="008E4E48">
        <w:rPr>
          <w:highlight w:val="yellow"/>
        </w:rPr>
        <w:t xml:space="preserve"> https://download.pytorch.org/whl/cu118</w:t>
      </w:r>
    </w:p>
    <w:p w14:paraId="049EF023" w14:textId="04F78C91" w:rsidR="00470FFB" w:rsidRPr="008E4E48" w:rsidRDefault="00470FFB" w:rsidP="00470FFB">
      <w:pPr>
        <w:spacing w:after="160" w:line="259" w:lineRule="auto"/>
      </w:pPr>
      <w:r>
        <w:lastRenderedPageBreak/>
        <w:t xml:space="preserve">4. </w:t>
      </w:r>
      <w:r w:rsidRPr="008E4E48">
        <w:t xml:space="preserve">Verify GPU availability: </w:t>
      </w:r>
      <w:r w:rsidRPr="008E4E48">
        <w:rPr>
          <w:highlight w:val="yellow"/>
        </w:rPr>
        <w:t>python -c "import torch; print(</w:t>
      </w:r>
      <w:proofErr w:type="spellStart"/>
      <w:r w:rsidRPr="008E4E48">
        <w:rPr>
          <w:highlight w:val="yellow"/>
        </w:rPr>
        <w:t>torch.cuda.is_</w:t>
      </w:r>
      <w:proofErr w:type="gramStart"/>
      <w:r w:rsidRPr="008E4E48">
        <w:rPr>
          <w:highlight w:val="yellow"/>
        </w:rPr>
        <w:t>available</w:t>
      </w:r>
      <w:proofErr w:type="spellEnd"/>
      <w:r w:rsidRPr="008E4E48">
        <w:rPr>
          <w:highlight w:val="yellow"/>
        </w:rPr>
        <w:t>(</w:t>
      </w:r>
      <w:proofErr w:type="gramEnd"/>
      <w:r w:rsidRPr="008E4E48">
        <w:rPr>
          <w:highlight w:val="yellow"/>
        </w:rPr>
        <w:t>)); print(</w:t>
      </w:r>
      <w:proofErr w:type="spellStart"/>
      <w:r w:rsidRPr="008E4E48">
        <w:rPr>
          <w:highlight w:val="yellow"/>
        </w:rPr>
        <w:t>torch.cuda.get_device_</w:t>
      </w:r>
      <w:proofErr w:type="gramStart"/>
      <w:r w:rsidRPr="008E4E48">
        <w:rPr>
          <w:highlight w:val="yellow"/>
        </w:rPr>
        <w:t>name</w:t>
      </w:r>
      <w:proofErr w:type="spellEnd"/>
      <w:r w:rsidRPr="008E4E48">
        <w:rPr>
          <w:highlight w:val="yellow"/>
        </w:rPr>
        <w:t>(</w:t>
      </w:r>
      <w:proofErr w:type="gramEnd"/>
      <w:r w:rsidRPr="008E4E48">
        <w:rPr>
          <w:highlight w:val="yellow"/>
        </w:rPr>
        <w:t>0))"</w:t>
      </w:r>
      <w:r w:rsidRPr="008E4E48">
        <w:t xml:space="preserve"> </w:t>
      </w:r>
      <w:r>
        <w:t xml:space="preserve">   //</w:t>
      </w:r>
      <w:r w:rsidRPr="008E4E48">
        <w:t>should output True and GPU name</w:t>
      </w:r>
      <w:r>
        <w:t>//</w:t>
      </w:r>
      <w:r w:rsidRPr="008E4E48">
        <w:t>.</w:t>
      </w:r>
    </w:p>
    <w:p w14:paraId="606F159A" w14:textId="51A778C3" w:rsidR="00470FFB" w:rsidRPr="008E4E48" w:rsidRDefault="00470FFB" w:rsidP="00470FFB">
      <w:pPr>
        <w:spacing w:after="160" w:line="259" w:lineRule="auto"/>
      </w:pPr>
      <w:r>
        <w:t xml:space="preserve">5. </w:t>
      </w:r>
      <w:r w:rsidRPr="008E4E48">
        <w:t>Note: If no GPU or CUDA setup is available, the script defaults to CPU, which is slower.</w:t>
      </w:r>
    </w:p>
    <w:p w14:paraId="4C2C3679" w14:textId="77777777" w:rsidR="00470FFB" w:rsidRDefault="00470FFB">
      <w:pPr>
        <w:pStyle w:val="Heading1"/>
      </w:pPr>
    </w:p>
    <w:p w14:paraId="671130B6" w14:textId="3E89D3E0" w:rsidR="004B60F9" w:rsidRDefault="00470FFB">
      <w:pPr>
        <w:pStyle w:val="Heading1"/>
      </w:pPr>
      <w:r>
        <w:t>5</w:t>
      </w:r>
      <w:r w:rsidR="00000000">
        <w:t>. Data Embedding</w:t>
      </w:r>
    </w:p>
    <w:p w14:paraId="1986AFF4" w14:textId="77777777" w:rsidR="004B60F9" w:rsidRDefault="00000000">
      <w:r>
        <w:t>Run: python embed_to_chroma.py</w:t>
      </w:r>
      <w:r>
        <w:br/>
        <w:t>- Fetch products from PostgreSQL</w:t>
      </w:r>
      <w:r>
        <w:br/>
        <w:t>- Embed text &amp; images</w:t>
      </w:r>
      <w:r>
        <w:br/>
        <w:t>- Store embeddings in ChromaDB collections</w:t>
      </w:r>
    </w:p>
    <w:p w14:paraId="5F18E474" w14:textId="23EEDAE4" w:rsidR="004B60F9" w:rsidRDefault="00470FFB">
      <w:pPr>
        <w:pStyle w:val="Heading1"/>
      </w:pPr>
      <w:r>
        <w:t>6</w:t>
      </w:r>
      <w:r w:rsidR="00000000">
        <w:t>. Backend API (FastAPI)</w:t>
      </w:r>
    </w:p>
    <w:p w14:paraId="5901148D" w14:textId="77777777" w:rsidR="004B60F9" w:rsidRDefault="00000000">
      <w:r>
        <w:t>Run server:</w:t>
      </w:r>
      <w:r>
        <w:br/>
        <w:t xml:space="preserve">   uvicorn backend:app --reload</w:t>
      </w:r>
      <w:r>
        <w:br/>
      </w:r>
      <w:r>
        <w:br/>
        <w:t>Docs available at:</w:t>
      </w:r>
      <w:r>
        <w:br/>
        <w:t xml:space="preserve">   http://127.0.0.1:8000/docs</w:t>
      </w:r>
      <w:r>
        <w:br/>
        <w:t xml:space="preserve">   http://127.0.0.1:8000/redoc</w:t>
      </w:r>
    </w:p>
    <w:p w14:paraId="197E39F8" w14:textId="26FB0A91" w:rsidR="004B60F9" w:rsidRDefault="00470FFB">
      <w:pPr>
        <w:pStyle w:val="Heading1"/>
      </w:pPr>
      <w:r>
        <w:t>7</w:t>
      </w:r>
      <w:r w:rsidR="00000000">
        <w:t>. Available APIs</w:t>
      </w:r>
    </w:p>
    <w:p w14:paraId="1A82A348" w14:textId="77777777" w:rsidR="004B60F9" w:rsidRDefault="00000000">
      <w:r>
        <w:t>Root: POST /</w:t>
      </w:r>
      <w:r>
        <w:br/>
        <w:t>Fetch products: POST /products (with offset &amp; limit)</w:t>
      </w:r>
    </w:p>
    <w:p w14:paraId="20BEBFE0" w14:textId="77777777" w:rsidR="004B60F9" w:rsidRDefault="00000000">
      <w:r>
        <w:t>Text search: POST /search (with query payload)</w:t>
      </w:r>
    </w:p>
    <w:p w14:paraId="50D3A920" w14:textId="77777777" w:rsidR="004B60F9" w:rsidRDefault="00000000">
      <w:r>
        <w:t>Image search: POST /image-search (upload file)</w:t>
      </w:r>
    </w:p>
    <w:p w14:paraId="630C05AB" w14:textId="77777777" w:rsidR="004B60F9" w:rsidRDefault="00000000">
      <w:r>
        <w:t>Insert: POST /insert</w:t>
      </w:r>
    </w:p>
    <w:p w14:paraId="5F42512D" w14:textId="77777777" w:rsidR="004B60F9" w:rsidRDefault="00000000">
      <w:r>
        <w:t>Update: POST /update</w:t>
      </w:r>
    </w:p>
    <w:p w14:paraId="0E31264F" w14:textId="77777777" w:rsidR="004B60F9" w:rsidRDefault="00000000">
      <w:r>
        <w:t>Delete: POST /delete</w:t>
      </w:r>
    </w:p>
    <w:p w14:paraId="0E975AF3" w14:textId="77777777" w:rsidR="004B60F9" w:rsidRDefault="00000000">
      <w:pPr>
        <w:pStyle w:val="Heading2"/>
      </w:pPr>
      <w:r>
        <w:t>Payload Examples</w:t>
      </w:r>
    </w:p>
    <w:p w14:paraId="5F88E33C" w14:textId="77777777" w:rsidR="004B60F9" w:rsidRDefault="00000000">
      <w:r>
        <w:t>Insert Payload Example:</w:t>
      </w:r>
    </w:p>
    <w:p w14:paraId="21824F2A" w14:textId="77777777" w:rsidR="004B60F9" w:rsidRDefault="00000000">
      <w:r>
        <w:t>{</w:t>
      </w:r>
      <w:r>
        <w:br/>
        <w:t xml:space="preserve">  "id": "12345",</w:t>
      </w:r>
      <w:r>
        <w:br/>
        <w:t xml:space="preserve">  "oem_id": "OEM-111",</w:t>
      </w:r>
      <w:r>
        <w:br/>
        <w:t xml:space="preserve">  "name": "Test Product",</w:t>
      </w:r>
      <w:r>
        <w:br/>
      </w:r>
      <w:r>
        <w:lastRenderedPageBreak/>
        <w:t xml:space="preserve">  "description": "This is a test insert",</w:t>
      </w:r>
      <w:r>
        <w:br/>
        <w:t xml:space="preserve">  "images": "https://example.com/img.jpg",</w:t>
      </w:r>
      <w:r>
        <w:br/>
        <w:t xml:space="preserve">  "specifications": "Spec A, Spec B"</w:t>
      </w:r>
      <w:r>
        <w:br/>
        <w:t>}</w:t>
      </w:r>
    </w:p>
    <w:p w14:paraId="1F23B3FC" w14:textId="77777777" w:rsidR="004B60F9" w:rsidRDefault="00000000">
      <w:r>
        <w:t>Update Payload Example:</w:t>
      </w:r>
    </w:p>
    <w:p w14:paraId="37BC8717" w14:textId="77777777" w:rsidR="004B60F9" w:rsidRDefault="00000000">
      <w:r>
        <w:t>{</w:t>
      </w:r>
      <w:r>
        <w:br/>
        <w:t xml:space="preserve">  "id": "12345",</w:t>
      </w:r>
      <w:r>
        <w:br/>
        <w:t xml:space="preserve">  "name": "Updated Product",</w:t>
      </w:r>
      <w:r>
        <w:br/>
        <w:t xml:space="preserve">  "description": "Updated desc",</w:t>
      </w:r>
      <w:r>
        <w:br/>
        <w:t xml:space="preserve">  "images": "https://example.com/new.jpg",</w:t>
      </w:r>
      <w:r>
        <w:br/>
        <w:t xml:space="preserve">  "specifications": "Spec X, Spec Y"</w:t>
      </w:r>
      <w:r>
        <w:br/>
        <w:t>}</w:t>
      </w:r>
    </w:p>
    <w:p w14:paraId="56974E34" w14:textId="77777777" w:rsidR="004B60F9" w:rsidRDefault="00000000">
      <w:r>
        <w:t>Delete Payload Example:</w:t>
      </w:r>
    </w:p>
    <w:p w14:paraId="059FFA5C" w14:textId="77777777" w:rsidR="004B60F9" w:rsidRDefault="00000000">
      <w:r>
        <w:t>{</w:t>
      </w:r>
      <w:r>
        <w:br/>
        <w:t xml:space="preserve">  "id": "12345"</w:t>
      </w:r>
      <w:r>
        <w:br/>
        <w:t>}</w:t>
      </w:r>
    </w:p>
    <w:p w14:paraId="65544A40" w14:textId="7BB00AF7" w:rsidR="004B60F9" w:rsidRDefault="00470FFB">
      <w:pPr>
        <w:pStyle w:val="Heading1"/>
      </w:pPr>
      <w:r>
        <w:t>8</w:t>
      </w:r>
      <w:r w:rsidR="00000000">
        <w:t>. Testing APIs</w:t>
      </w:r>
    </w:p>
    <w:p w14:paraId="6DB1673E" w14:textId="77777777" w:rsidR="004B60F9" w:rsidRDefault="00000000">
      <w:r>
        <w:t>- Use Postman or curl</w:t>
      </w:r>
      <w:r>
        <w:br/>
        <w:t>- Insert/Update/Delete: Method POST → Body → raw → JSON</w:t>
      </w:r>
      <w:r>
        <w:br/>
        <w:t>- Image Search: Method POST → Body → form-data → file</w:t>
      </w:r>
    </w:p>
    <w:p w14:paraId="49D2A83D" w14:textId="714E0BAD" w:rsidR="004B60F9" w:rsidRDefault="00470FFB">
      <w:pPr>
        <w:pStyle w:val="Heading1"/>
      </w:pPr>
      <w:r>
        <w:t>9</w:t>
      </w:r>
      <w:r w:rsidR="00000000">
        <w:t>. Project Flow</w:t>
      </w:r>
    </w:p>
    <w:p w14:paraId="318D0999" w14:textId="77777777" w:rsidR="004B60F9" w:rsidRDefault="00000000">
      <w:r>
        <w:t>1. PostgreSQL → embed_to_chroma.py → ChromaDB</w:t>
      </w:r>
      <w:r>
        <w:br/>
        <w:t>2. backend.py → FastAPI → CRUD + search</w:t>
      </w:r>
      <w:r>
        <w:br/>
        <w:t>3. Frontend (optional) → API calls → UI results</w:t>
      </w:r>
    </w:p>
    <w:sectPr w:rsidR="004B60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D8517E"/>
    <w:multiLevelType w:val="multilevel"/>
    <w:tmpl w:val="2FC0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34B9F"/>
    <w:multiLevelType w:val="hybridMultilevel"/>
    <w:tmpl w:val="C8BEAD8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D49C6"/>
    <w:multiLevelType w:val="hybridMultilevel"/>
    <w:tmpl w:val="3BF4721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92454">
    <w:abstractNumId w:val="8"/>
  </w:num>
  <w:num w:numId="2" w16cid:durableId="843785218">
    <w:abstractNumId w:val="6"/>
  </w:num>
  <w:num w:numId="3" w16cid:durableId="801076386">
    <w:abstractNumId w:val="5"/>
  </w:num>
  <w:num w:numId="4" w16cid:durableId="1975982664">
    <w:abstractNumId w:val="4"/>
  </w:num>
  <w:num w:numId="5" w16cid:durableId="105849793">
    <w:abstractNumId w:val="7"/>
  </w:num>
  <w:num w:numId="6" w16cid:durableId="1195997570">
    <w:abstractNumId w:val="3"/>
  </w:num>
  <w:num w:numId="7" w16cid:durableId="1193223509">
    <w:abstractNumId w:val="2"/>
  </w:num>
  <w:num w:numId="8" w16cid:durableId="1864400487">
    <w:abstractNumId w:val="1"/>
  </w:num>
  <w:num w:numId="9" w16cid:durableId="570894297">
    <w:abstractNumId w:val="0"/>
  </w:num>
  <w:num w:numId="10" w16cid:durableId="1096823180">
    <w:abstractNumId w:val="9"/>
  </w:num>
  <w:num w:numId="11" w16cid:durableId="1848984147">
    <w:abstractNumId w:val="11"/>
  </w:num>
  <w:num w:numId="12" w16cid:durableId="20337258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FFB"/>
    <w:rsid w:val="004B60F9"/>
    <w:rsid w:val="005E2FFB"/>
    <w:rsid w:val="007D745D"/>
    <w:rsid w:val="00AA1D8D"/>
    <w:rsid w:val="00B47730"/>
    <w:rsid w:val="00CB0664"/>
    <w:rsid w:val="00D57753"/>
    <w:rsid w:val="00F452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89669"/>
  <w14:defaultImageDpi w14:val="300"/>
  <w15:docId w15:val="{44C49DDB-45A0-41B1-ACE3-C333EE60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70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vidia.com/Download/index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Jagan Mohan Rokkam</cp:lastModifiedBy>
  <cp:revision>3</cp:revision>
  <dcterms:created xsi:type="dcterms:W3CDTF">2013-12-23T23:15:00Z</dcterms:created>
  <dcterms:modified xsi:type="dcterms:W3CDTF">2025-09-09T05:31:00Z</dcterms:modified>
  <cp:category/>
</cp:coreProperties>
</file>